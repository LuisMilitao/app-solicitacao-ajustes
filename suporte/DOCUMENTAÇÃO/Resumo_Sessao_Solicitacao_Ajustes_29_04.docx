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Resumo Técnico da Sessão - 29/04</w:t>
      </w:r>
    </w:p>
    <w:p>
      <w:r>
        <w:t>🕓 Início da sessão: 05:27</w:t>
      </w:r>
    </w:p>
    <w:p>
      <w:r>
        <w:t>⏱️ Duração total de trabalho: 14h 3min</w:t>
      </w:r>
    </w:p>
    <w:p>
      <w:r>
        <w:t>👨‍💻 Desenvolvedor: Você</w:t>
      </w:r>
    </w:p>
    <w:p>
      <w:r>
        <w:t>🤝 Suporte técnico: ChatGPT</w:t>
      </w:r>
    </w:p>
    <w:p/>
    <w:p>
      <w:pPr>
        <w:pStyle w:val="Heading1"/>
      </w:pPr>
      <w:r>
        <w:t>🎯 Objetivo da sessão:</w:t>
      </w:r>
    </w:p>
    <w:p>
      <w:r>
        <w:t>Corrigir e padronizar o comportamento do formulário de Solicitação de Ajustes, tanto no cadastro novo quanto na edição, com preenchimento automático de campos, e garantia de salvamento correto no banco MySQL.</w:t>
      </w:r>
    </w:p>
    <w:p/>
    <w:p>
      <w:pPr>
        <w:pStyle w:val="Heading1"/>
      </w:pPr>
      <w:r>
        <w:t>✅ Etapas concluídas</w:t>
      </w:r>
    </w:p>
    <w:p>
      <w:pPr>
        <w:pStyle w:val="ListBullet"/>
      </w:pPr>
      <w:r>
        <w:t>📌 [05h30] Identificação inicial dos problemas</w:t>
      </w:r>
    </w:p>
    <w:p>
      <w:pPr>
        <w:pStyle w:val="ListBullet2"/>
      </w:pPr>
      <w:r>
        <w:t>- Campo Empresa Responsável vinha com o código (ID) e não com o nome no cadastro novo.</w:t>
      </w:r>
    </w:p>
    <w:p>
      <w:pPr>
        <w:pStyle w:val="ListBullet2"/>
      </w:pPr>
      <w:r>
        <w:t>- Edição não salvava corretamente os dados — retornava erro 500.</w:t>
      </w:r>
    </w:p>
    <w:p>
      <w:pPr>
        <w:pStyle w:val="ListBullet2"/>
      </w:pPr>
      <w:r>
        <w:t>- Cadastro novo usava preenchimento automático (nome do projeto → empresa e contato).</w:t>
      </w:r>
    </w:p>
    <w:p>
      <w:pPr>
        <w:pStyle w:val="ListBullet"/>
      </w:pPr>
      <w:r>
        <w:t>📌 [06h10] Correção do cadastro novo</w:t>
      </w:r>
    </w:p>
    <w:p>
      <w:pPr>
        <w:pStyle w:val="ListBullet2"/>
      </w:pPr>
      <w:r>
        <w:t>- Corrigido script.js para preencher o nome da empresa no input visível.</w:t>
      </w:r>
    </w:p>
    <w:p>
      <w:pPr>
        <w:pStyle w:val="ListBullet2"/>
      </w:pPr>
      <w:r>
        <w:t>- Adicionado input type="hidden" para enviar o empresa_id real ao banco.</w:t>
      </w:r>
    </w:p>
    <w:p>
      <w:pPr>
        <w:pStyle w:val="ListBullet2"/>
      </w:pPr>
      <w:r>
        <w:t>- Removido o atributo name do input visível para evitar conflitos no FormData.</w:t>
      </w:r>
    </w:p>
    <w:p>
      <w:pPr>
        <w:pStyle w:val="ListBullet2"/>
      </w:pPr>
      <w:r>
        <w:t>- ✅ Resultado: cadastro novo funcionando perfeitamente.</w:t>
      </w:r>
    </w:p>
    <w:p>
      <w:pPr>
        <w:pStyle w:val="ListBullet"/>
      </w:pPr>
      <w:r>
        <w:t>📌 [08h00–12h00] Início da investigação sobre o erro na edição</w:t>
      </w:r>
    </w:p>
    <w:p>
      <w:pPr>
        <w:pStyle w:val="ListBullet2"/>
      </w:pPr>
      <w:r>
        <w:t>- Erro ao salvar: "Incorrect integer value: 'undefined'".</w:t>
      </w:r>
    </w:p>
    <w:p>
      <w:pPr>
        <w:pStyle w:val="ListBullet2"/>
      </w:pPr>
      <w:r>
        <w:t>- Diagnóstico: o campo empresa_responsavel no modal de edição estava indo com valor undefined.</w:t>
      </w:r>
    </w:p>
    <w:p>
      <w:pPr>
        <w:pStyle w:val="ListBullet2"/>
      </w:pPr>
      <w:r>
        <w:t>- Confirmado que o campo hidden (edit_empresa_responsavel_id) não era preenchido corretamente.</w:t>
      </w:r>
    </w:p>
    <w:p>
      <w:pPr>
        <w:pStyle w:val="ListBullet"/>
      </w:pPr>
      <w:r>
        <w:t>📌 [13h15] Implementação da função atualizarEmpresaEContatos() no modal de edição</w:t>
      </w:r>
    </w:p>
    <w:p>
      <w:pPr>
        <w:pStyle w:val="ListBullet2"/>
      </w:pPr>
      <w:r>
        <w:t>- Atualiza campos de: empresa_responsavel (nome visível), contatos, empresa_responsavel_id (campo hidden que vai pro banco).</w:t>
      </w:r>
    </w:p>
    <w:p>
      <w:pPr>
        <w:pStyle w:val="ListBullet2"/>
      </w:pPr>
      <w:r>
        <w:t>- Adicionado console.log para debug: [DEBUG] Valor de empresa_responsavel ID:</w:t>
      </w:r>
    </w:p>
    <w:p>
      <w:pPr>
        <w:pStyle w:val="ListBullet"/>
      </w:pPr>
      <w:r>
        <w:t>📌 [14h30] Descoberta da causa final</w:t>
      </w:r>
    </w:p>
    <w:p>
      <w:pPr>
        <w:pStyle w:val="ListBullet2"/>
      </w:pPr>
      <w:r>
        <w:t>- A API /api/projetos não trazia empresa_id na resposta.</w:t>
      </w:r>
    </w:p>
    <w:p>
      <w:pPr>
        <w:pStyle w:val="ListBullet2"/>
      </w:pPr>
      <w:r>
        <w:t>- Sem empresa_id, os &lt;option&gt; não tinham data-empresa-id.</w:t>
      </w:r>
    </w:p>
    <w:p>
      <w:pPr>
        <w:pStyle w:val="ListBullet2"/>
      </w:pPr>
      <w:r>
        <w:t>- Sem data-empresa-id, o hidden do modal não era preenchido.</w:t>
      </w:r>
    </w:p>
    <w:p>
      <w:pPr>
        <w:pStyle w:val="ListBullet"/>
      </w:pPr>
      <w:r>
        <w:t>📌 [15h30] Correção definitiva no backend</w:t>
      </w:r>
    </w:p>
    <w:p>
      <w:pPr>
        <w:pStyle w:val="ListBullet2"/>
      </w:pPr>
      <w:r>
        <w:t>- Arquivo alterado: projetosModel.js</w:t>
      </w:r>
    </w:p>
    <w:p>
      <w:pPr>
        <w:pStyle w:val="ListBullet2"/>
      </w:pPr>
      <w:r>
        <w:t>- Na função getAll, adicionado: projetos.empresa_id</w:t>
      </w:r>
    </w:p>
    <w:p>
      <w:pPr>
        <w:pStyle w:val="ListBullet2"/>
      </w:pPr>
      <w:r>
        <w:t>- Resultado: resposta da API passou a incluir empresa_id e o frontend começou a funcionar corretamente.</w:t>
      </w:r>
    </w:p>
    <w:p>
      <w:pPr>
        <w:pStyle w:val="ListBullet"/>
      </w:pPr>
      <w:r>
        <w:t>📌 [17h00–19h00] Validação final e testes</w:t>
      </w:r>
    </w:p>
    <w:p>
      <w:pPr>
        <w:pStyle w:val="ListBullet2"/>
      </w:pPr>
      <w:r>
        <w:t>- Edição funcional.</w:t>
      </w:r>
    </w:p>
    <w:p>
      <w:pPr>
        <w:pStyle w:val="ListBullet2"/>
      </w:pPr>
      <w:r>
        <w:t>- Cadastro funcional.</w:t>
      </w:r>
    </w:p>
    <w:p>
      <w:pPr>
        <w:pStyle w:val="ListBullet2"/>
      </w:pPr>
      <w:r>
        <w:t>- Impressão e listagem preservadas.</w:t>
      </w:r>
    </w:p>
    <w:p>
      <w:pPr>
        <w:pStyle w:val="ListBullet2"/>
      </w:pPr>
      <w:r>
        <w:t>- Sistema pronto para uso.</w:t>
      </w:r>
    </w:p>
    <w:p/>
    <w:p>
      <w:pPr>
        <w:pStyle w:val="Heading1"/>
      </w:pPr>
      <w:r>
        <w:t>🏁 Resultado final: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Recurso</w:t>
            </w:r>
          </w:p>
        </w:tc>
        <w:tc>
          <w:tcPr>
            <w:tcW w:type="dxa" w:w="4320"/>
          </w:tcPr>
          <w:p>
            <w:r>
              <w:t>Status</w:t>
            </w:r>
          </w:p>
        </w:tc>
      </w:tr>
      <w:tr>
        <w:tc>
          <w:tcPr>
            <w:tcW w:type="dxa" w:w="4320"/>
          </w:tcPr>
          <w:p>
            <w:r>
              <w:t>Cadastro de formulário</w:t>
            </w:r>
          </w:p>
        </w:tc>
        <w:tc>
          <w:tcPr>
            <w:tcW w:type="dxa" w:w="4320"/>
          </w:tcPr>
          <w:p>
            <w:r>
              <w:t>✅ 100% OK</w:t>
            </w:r>
          </w:p>
        </w:tc>
      </w:tr>
      <w:tr>
        <w:tc>
          <w:tcPr>
            <w:tcW w:type="dxa" w:w="4320"/>
          </w:tcPr>
          <w:p>
            <w:r>
              <w:t>Edição de formulário</w:t>
            </w:r>
          </w:p>
        </w:tc>
        <w:tc>
          <w:tcPr>
            <w:tcW w:type="dxa" w:w="4320"/>
          </w:tcPr>
          <w:p>
            <w:r>
              <w:t>✅ 100% OK</w:t>
            </w:r>
          </w:p>
        </w:tc>
      </w:tr>
      <w:tr>
        <w:tc>
          <w:tcPr>
            <w:tcW w:type="dxa" w:w="4320"/>
          </w:tcPr>
          <w:p>
            <w:r>
              <w:t>Preenchimento automático</w:t>
            </w:r>
          </w:p>
        </w:tc>
        <w:tc>
          <w:tcPr>
            <w:tcW w:type="dxa" w:w="4320"/>
          </w:tcPr>
          <w:p>
            <w:r>
              <w:t>✅ OK</w:t>
            </w:r>
          </w:p>
        </w:tc>
      </w:tr>
      <w:tr>
        <w:tc>
          <w:tcPr>
            <w:tcW w:type="dxa" w:w="4320"/>
          </w:tcPr>
          <w:p>
            <w:r>
              <w:t>API /api/projetos</w:t>
            </w:r>
          </w:p>
        </w:tc>
        <w:tc>
          <w:tcPr>
            <w:tcW w:type="dxa" w:w="4320"/>
          </w:tcPr>
          <w:p>
            <w:r>
              <w:t>✅ Ajustada</w:t>
            </w:r>
          </w:p>
        </w:tc>
      </w:tr>
      <w:tr>
        <w:tc>
          <w:tcPr>
            <w:tcW w:type="dxa" w:w="4320"/>
          </w:tcPr>
          <w:p>
            <w:r>
              <w:t>Integração frontend/backend</w:t>
            </w:r>
          </w:p>
        </w:tc>
        <w:tc>
          <w:tcPr>
            <w:tcW w:type="dxa" w:w="4320"/>
          </w:tcPr>
          <w:p>
            <w:r>
              <w:t>✅ Validada</w:t>
            </w:r>
          </w:p>
        </w:tc>
      </w:tr>
      <w:tr>
        <w:tc>
          <w:tcPr>
            <w:tcW w:type="dxa" w:w="4320"/>
          </w:tcPr>
          <w:p>
            <w:r>
              <w:t>Documentação</w:t>
            </w:r>
          </w:p>
        </w:tc>
        <w:tc>
          <w:tcPr>
            <w:tcW w:type="dxa" w:w="4320"/>
          </w:tcPr>
          <w:p>
            <w:r>
              <w:t>✅ Esta aqui 😉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