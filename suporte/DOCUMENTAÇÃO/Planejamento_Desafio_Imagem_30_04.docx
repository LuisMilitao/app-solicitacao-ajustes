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Técnico - Desafio 30/04</w:t>
      </w:r>
    </w:p>
    <w:p>
      <w:r>
        <w:t>📅 Data prevista: 30/04</w:t>
      </w:r>
    </w:p>
    <w:p>
      <w:r>
        <w:t>👨‍💻 Desenvolvedor: Você</w:t>
      </w:r>
    </w:p>
    <w:p>
      <w:r>
        <w:t>🤝 Suporte técnico: ChatGPT</w:t>
      </w:r>
    </w:p>
    <w:p/>
    <w:p>
      <w:pPr>
        <w:pStyle w:val="Heading1"/>
      </w:pPr>
      <w:r>
        <w:t>🎯 Objetivo Geral:</w:t>
      </w:r>
    </w:p>
    <w:p>
      <w:r>
        <w:t>Corrigir o upload de imagens no formulário de solicitação de ajustes, exibir essas mídias no momento da edição do formulário e garantir que sejam impressas corretamente na função de relatório.</w:t>
      </w:r>
    </w:p>
    <w:p>
      <w:pPr>
        <w:pStyle w:val="Heading1"/>
      </w:pPr>
      <w:r>
        <w:t>🛠 Escopo Técnico do Desafio:</w:t>
      </w:r>
    </w:p>
    <w:p>
      <w:r>
        <w:t>1. Corrigir erro de upload de imagem no cadastro (POST).</w:t>
      </w:r>
    </w:p>
    <w:p>
      <w:r>
        <w:t>2. Permitir upload de imagem na edição (PUT).</w:t>
      </w:r>
    </w:p>
    <w:p>
      <w:r>
        <w:t>3. Exibir imagem já salva no modal de edição.</w:t>
      </w:r>
    </w:p>
    <w:p>
      <w:r>
        <w:t>4. Permitir substituir/remover imagem na edição.</w:t>
      </w:r>
    </w:p>
    <w:p>
      <w:r>
        <w:t>5. Exibir imagem no relatório (print preview).</w:t>
      </w:r>
    </w:p>
    <w:p>
      <w:pPr>
        <w:pStyle w:val="Heading1"/>
      </w:pPr>
      <w:r>
        <w:t>🐛 Erro atual identificado:</w:t>
      </w:r>
    </w:p>
    <w:p>
      <w:r>
        <w:t>{"message":"Erro ao processar arquivo","error":"Unexpected field"}</w:t>
      </w:r>
    </w:p>
    <w:p>
      <w:r>
        <w:t>➡️ Significa que o campo enviado não está sendo reconhecido pelo multer.</w:t>
      </w:r>
    </w:p>
    <w:p>
      <w:pPr>
        <w:pStyle w:val="Heading1"/>
      </w:pPr>
      <w:r>
        <w:t>✅ Ações Técnicas Previstas:</w:t>
      </w:r>
    </w:p>
    <w:p>
      <w:pPr>
        <w:pStyle w:val="ListBullet"/>
      </w:pPr>
      <w:r>
        <w:t>📍 Backend (formularioController.js):</w:t>
      </w:r>
    </w:p>
    <w:p>
      <w:pPr>
        <w:pStyle w:val="ListBullet2"/>
      </w:pPr>
      <w:r>
        <w:t>- Verificar se o multer está configurado corretamente com `.single('midia')`.</w:t>
      </w:r>
    </w:p>
    <w:p>
      <w:pPr>
        <w:pStyle w:val="ListBullet2"/>
      </w:pPr>
      <w:r>
        <w:t>- Incluir tratamento para PUT com upload de arquivo.</w:t>
      </w:r>
    </w:p>
    <w:p>
      <w:pPr>
        <w:pStyle w:val="ListBullet"/>
      </w:pPr>
      <w:r>
        <w:t>📍 Frontend (index.html + script.js):</w:t>
      </w:r>
    </w:p>
    <w:p>
      <w:pPr>
        <w:pStyle w:val="ListBullet2"/>
      </w:pPr>
      <w:r>
        <w:t>- Garantir que o input de imagem tenha `name="midia"`.</w:t>
      </w:r>
    </w:p>
    <w:p>
      <w:pPr>
        <w:pStyle w:val="ListBullet2"/>
      </w:pPr>
      <w:r>
        <w:t>- Mostrar imagem existente no modal ao editar formulário.</w:t>
      </w:r>
    </w:p>
    <w:p>
      <w:pPr>
        <w:pStyle w:val="ListBullet2"/>
      </w:pPr>
      <w:r>
        <w:t>- Permitir substituição da imagem (novo input file).</w:t>
      </w:r>
    </w:p>
    <w:p>
      <w:pPr>
        <w:pStyle w:val="ListBullet2"/>
      </w:pPr>
      <w:r>
        <w:t>- No relatório, incluir `&lt;img src="${form.midia_url}" /&gt;` com tamanho reduzido.</w:t>
      </w:r>
    </w:p>
    <w:p>
      <w:pPr>
        <w:pStyle w:val="Heading1"/>
      </w:pPr>
      <w:r>
        <w:t>📌 Observações Finais:</w:t>
      </w:r>
    </w:p>
    <w:p>
      <w:r>
        <w:t>Sistema já está 100% funcional em cadastro e edição de dados textuais. O desafio de amanhã se concentra apenas na manipulação e exibição de mídias (imagens/vídeos).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